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36968" w14:textId="77777777" w:rsidR="00197567" w:rsidRPr="00BB1F83" w:rsidRDefault="00000000">
      <w:pPr>
        <w:pStyle w:val="Title"/>
        <w:rPr>
          <w:rFonts w:cstheme="majorHAnsi"/>
        </w:rPr>
      </w:pPr>
      <w:r w:rsidRPr="00BB1F83">
        <w:rPr>
          <w:rFonts w:cstheme="majorHAnsi"/>
        </w:rPr>
        <w:t>Secure Coding Review Report</w:t>
      </w:r>
    </w:p>
    <w:p w14:paraId="27FFAE3F" w14:textId="77777777" w:rsidR="00197567" w:rsidRPr="00BB1F83" w:rsidRDefault="00000000">
      <w:pPr>
        <w:rPr>
          <w:rFonts w:asciiTheme="majorHAnsi" w:hAnsiTheme="majorHAnsi" w:cstheme="majorHAnsi"/>
        </w:rPr>
      </w:pPr>
      <w:r w:rsidRPr="00BB1F83">
        <w:rPr>
          <w:rFonts w:asciiTheme="majorHAnsi" w:hAnsiTheme="majorHAnsi" w:cstheme="majorHAnsi"/>
        </w:rPr>
        <w:t>Intern: Utsav Shrivastav</w:t>
      </w:r>
    </w:p>
    <w:p w14:paraId="16CC7D48" w14:textId="77777777" w:rsidR="00197567" w:rsidRPr="00BB1F83" w:rsidRDefault="00000000">
      <w:pPr>
        <w:rPr>
          <w:rFonts w:asciiTheme="majorHAnsi" w:hAnsiTheme="majorHAnsi" w:cstheme="majorHAnsi"/>
        </w:rPr>
      </w:pPr>
      <w:r w:rsidRPr="00BB1F83">
        <w:rPr>
          <w:rFonts w:asciiTheme="majorHAnsi" w:hAnsiTheme="majorHAnsi" w:cstheme="majorHAnsi"/>
        </w:rPr>
        <w:t>Organization: CodeAlpha Internship</w:t>
      </w:r>
    </w:p>
    <w:p w14:paraId="3DEEF731" w14:textId="11AD8162" w:rsidR="00197567" w:rsidRPr="00BB1F83" w:rsidRDefault="00000000">
      <w:pPr>
        <w:rPr>
          <w:rFonts w:asciiTheme="majorHAnsi" w:hAnsiTheme="majorHAnsi" w:cstheme="majorHAnsi"/>
        </w:rPr>
      </w:pPr>
      <w:r w:rsidRPr="00BB1F83">
        <w:rPr>
          <w:rFonts w:asciiTheme="majorHAnsi" w:hAnsiTheme="majorHAnsi" w:cstheme="majorHAnsi"/>
        </w:rPr>
        <w:t>Task</w:t>
      </w:r>
      <w:r w:rsidR="00450EF8" w:rsidRPr="00BB1F83">
        <w:rPr>
          <w:rFonts w:asciiTheme="majorHAnsi" w:hAnsiTheme="majorHAnsi" w:cstheme="majorHAnsi"/>
        </w:rPr>
        <w:t xml:space="preserve"> 3</w:t>
      </w:r>
      <w:r w:rsidRPr="00BB1F83">
        <w:rPr>
          <w:rFonts w:asciiTheme="majorHAnsi" w:hAnsiTheme="majorHAnsi" w:cstheme="majorHAnsi"/>
        </w:rPr>
        <w:t>: Secure Coding Review</w:t>
      </w:r>
    </w:p>
    <w:p w14:paraId="4654A5E8" w14:textId="35563CBC" w:rsidR="00197567" w:rsidRPr="00BB1F83" w:rsidRDefault="00000000">
      <w:pPr>
        <w:rPr>
          <w:rFonts w:asciiTheme="majorHAnsi" w:hAnsiTheme="majorHAnsi" w:cstheme="majorHAnsi"/>
        </w:rPr>
      </w:pPr>
      <w:r w:rsidRPr="00BB1F83">
        <w:rPr>
          <w:rFonts w:asciiTheme="majorHAnsi" w:hAnsiTheme="majorHAnsi" w:cstheme="majorHAnsi"/>
        </w:rPr>
        <w:t xml:space="preserve">Date: </w:t>
      </w:r>
      <w:r w:rsidR="00450EF8" w:rsidRPr="00BB1F83">
        <w:rPr>
          <w:rFonts w:asciiTheme="majorHAnsi" w:hAnsiTheme="majorHAnsi" w:cstheme="majorHAnsi"/>
        </w:rPr>
        <w:t>20</w:t>
      </w:r>
      <w:r w:rsidR="00450EF8" w:rsidRPr="00BB1F83">
        <w:rPr>
          <w:rFonts w:asciiTheme="majorHAnsi" w:hAnsiTheme="majorHAnsi" w:cstheme="majorHAnsi"/>
          <w:vertAlign w:val="superscript"/>
        </w:rPr>
        <w:t>th</w:t>
      </w:r>
      <w:r w:rsidR="00450EF8" w:rsidRPr="00BB1F83">
        <w:rPr>
          <w:rFonts w:asciiTheme="majorHAnsi" w:hAnsiTheme="majorHAnsi" w:cstheme="majorHAnsi"/>
        </w:rPr>
        <w:t xml:space="preserve"> Sep, 2025</w:t>
      </w:r>
    </w:p>
    <w:p w14:paraId="386D8994" w14:textId="77777777" w:rsidR="00197567" w:rsidRPr="00BB1F83" w:rsidRDefault="00000000">
      <w:pPr>
        <w:pStyle w:val="Heading1"/>
        <w:rPr>
          <w:rFonts w:cstheme="majorHAnsi"/>
        </w:rPr>
      </w:pPr>
      <w:r w:rsidRPr="00BB1F83">
        <w:rPr>
          <w:rFonts w:cstheme="majorHAnsi"/>
        </w:rPr>
        <w:t>1. Application Overview</w:t>
      </w:r>
    </w:p>
    <w:p w14:paraId="5D43B381" w14:textId="703C9CA8" w:rsidR="00197567" w:rsidRPr="00BB1F83" w:rsidRDefault="00000000" w:rsidP="00BB1F83">
      <w:pPr>
        <w:pStyle w:val="ListParagraph"/>
        <w:numPr>
          <w:ilvl w:val="0"/>
          <w:numId w:val="10"/>
        </w:numPr>
        <w:rPr>
          <w:rFonts w:asciiTheme="majorHAnsi" w:hAnsiTheme="majorHAnsi" w:cstheme="majorHAnsi"/>
        </w:rPr>
      </w:pPr>
      <w:r w:rsidRPr="00BB1F83">
        <w:rPr>
          <w:rFonts w:asciiTheme="majorHAnsi" w:hAnsiTheme="majorHAnsi" w:cstheme="majorHAnsi"/>
        </w:rPr>
        <w:t>Language: Python 3.x</w:t>
      </w:r>
    </w:p>
    <w:p w14:paraId="094A334F" w14:textId="6052D82F" w:rsidR="00197567" w:rsidRPr="00BB1F83" w:rsidRDefault="00000000" w:rsidP="00BB1F83">
      <w:pPr>
        <w:pStyle w:val="ListParagraph"/>
        <w:numPr>
          <w:ilvl w:val="0"/>
          <w:numId w:val="10"/>
        </w:numPr>
        <w:rPr>
          <w:rFonts w:asciiTheme="majorHAnsi" w:hAnsiTheme="majorHAnsi" w:cstheme="majorHAnsi"/>
        </w:rPr>
      </w:pPr>
      <w:r w:rsidRPr="00BB1F83">
        <w:rPr>
          <w:rFonts w:asciiTheme="majorHAnsi" w:hAnsiTheme="majorHAnsi" w:cstheme="majorHAnsi"/>
        </w:rPr>
        <w:t>Application: Simple login system with username/password authentication</w:t>
      </w:r>
    </w:p>
    <w:p w14:paraId="5568503B" w14:textId="77777777" w:rsidR="00BB1F83" w:rsidRPr="00BB1F83" w:rsidRDefault="00000000" w:rsidP="00BB1F83">
      <w:pPr>
        <w:pStyle w:val="ListParagraph"/>
        <w:numPr>
          <w:ilvl w:val="0"/>
          <w:numId w:val="10"/>
        </w:numPr>
        <w:rPr>
          <w:rFonts w:asciiTheme="majorHAnsi" w:hAnsiTheme="majorHAnsi" w:cstheme="majorHAnsi"/>
        </w:rPr>
      </w:pPr>
      <w:r w:rsidRPr="00BB1F83">
        <w:rPr>
          <w:rFonts w:asciiTheme="majorHAnsi" w:hAnsiTheme="majorHAnsi" w:cstheme="majorHAnsi"/>
        </w:rPr>
        <w:t>Purpose: Demonstrate user authentication process and handling of credentials</w:t>
      </w:r>
    </w:p>
    <w:p w14:paraId="373D5EB4" w14:textId="255F55B9" w:rsidR="00197567" w:rsidRPr="00BB1F83" w:rsidRDefault="00000000">
      <w:pPr>
        <w:rPr>
          <w:rFonts w:asciiTheme="majorHAnsi" w:hAnsiTheme="majorHAnsi" w:cstheme="majorHAnsi"/>
          <w:b/>
          <w:bCs/>
        </w:rPr>
      </w:pPr>
      <w:r w:rsidRPr="00BB1F83">
        <w:rPr>
          <w:rFonts w:asciiTheme="majorHAnsi" w:hAnsiTheme="majorHAnsi" w:cstheme="majorHAnsi"/>
          <w:b/>
          <w:bCs/>
        </w:rPr>
        <w:t>Python Code (Vulnerable Version):</w:t>
      </w:r>
    </w:p>
    <w:p w14:paraId="4866E1B4" w14:textId="77777777" w:rsidR="00197567" w:rsidRPr="00BB1F83" w:rsidRDefault="00000000">
      <w:pPr>
        <w:rPr>
          <w:rFonts w:asciiTheme="majorHAnsi" w:hAnsiTheme="majorHAnsi" w:cstheme="majorHAnsi"/>
        </w:rPr>
      </w:pPr>
      <w:r w:rsidRPr="00BB1F83">
        <w:rPr>
          <w:rFonts w:asciiTheme="majorHAnsi" w:hAnsiTheme="majorHAnsi" w:cstheme="majorHAnsi"/>
        </w:rPr>
        <w:t># login.py</w:t>
      </w:r>
      <w:r w:rsidRPr="00BB1F83">
        <w:rPr>
          <w:rFonts w:asciiTheme="majorHAnsi" w:hAnsiTheme="majorHAnsi" w:cstheme="majorHAnsi"/>
        </w:rPr>
        <w:br/>
      </w:r>
      <w:r w:rsidRPr="00BB1F83">
        <w:rPr>
          <w:rFonts w:asciiTheme="majorHAnsi" w:hAnsiTheme="majorHAnsi" w:cstheme="majorHAnsi"/>
        </w:rPr>
        <w:br/>
        <w:t># Hardcoded credentials</w:t>
      </w:r>
      <w:r w:rsidRPr="00BB1F83">
        <w:rPr>
          <w:rFonts w:asciiTheme="majorHAnsi" w:hAnsiTheme="majorHAnsi" w:cstheme="majorHAnsi"/>
        </w:rPr>
        <w:br/>
        <w:t>username_db = "admin"</w:t>
      </w:r>
      <w:r w:rsidRPr="00BB1F83">
        <w:rPr>
          <w:rFonts w:asciiTheme="majorHAnsi" w:hAnsiTheme="majorHAnsi" w:cstheme="majorHAnsi"/>
        </w:rPr>
        <w:br/>
        <w:t>password_db = "admin123"</w:t>
      </w:r>
      <w:r w:rsidRPr="00BB1F83">
        <w:rPr>
          <w:rFonts w:asciiTheme="majorHAnsi" w:hAnsiTheme="majorHAnsi" w:cstheme="majorHAnsi"/>
        </w:rPr>
        <w:br/>
      </w:r>
      <w:r w:rsidRPr="00BB1F83">
        <w:rPr>
          <w:rFonts w:asciiTheme="majorHAnsi" w:hAnsiTheme="majorHAnsi" w:cstheme="majorHAnsi"/>
        </w:rPr>
        <w:br/>
        <w:t xml:space="preserve">def </w:t>
      </w:r>
      <w:proofErr w:type="gramStart"/>
      <w:r w:rsidRPr="00BB1F83">
        <w:rPr>
          <w:rFonts w:asciiTheme="majorHAnsi" w:hAnsiTheme="majorHAnsi" w:cstheme="majorHAnsi"/>
        </w:rPr>
        <w:t>login(</w:t>
      </w:r>
      <w:proofErr w:type="gramEnd"/>
      <w:r w:rsidRPr="00BB1F83">
        <w:rPr>
          <w:rFonts w:asciiTheme="majorHAnsi" w:hAnsiTheme="majorHAnsi" w:cstheme="majorHAnsi"/>
        </w:rPr>
        <w:t>):</w:t>
      </w:r>
      <w:r w:rsidRPr="00BB1F83">
        <w:rPr>
          <w:rFonts w:asciiTheme="majorHAnsi" w:hAnsiTheme="majorHAnsi" w:cstheme="majorHAnsi"/>
        </w:rPr>
        <w:br/>
        <w:t xml:space="preserve">    username = </w:t>
      </w:r>
      <w:proofErr w:type="gramStart"/>
      <w:r w:rsidRPr="00BB1F83">
        <w:rPr>
          <w:rFonts w:asciiTheme="majorHAnsi" w:hAnsiTheme="majorHAnsi" w:cstheme="majorHAnsi"/>
        </w:rPr>
        <w:t>input(</w:t>
      </w:r>
      <w:proofErr w:type="gramEnd"/>
      <w:r w:rsidRPr="00BB1F83">
        <w:rPr>
          <w:rFonts w:asciiTheme="majorHAnsi" w:hAnsiTheme="majorHAnsi" w:cstheme="majorHAnsi"/>
        </w:rPr>
        <w:t>"Enter username: ")</w:t>
      </w:r>
      <w:r w:rsidRPr="00BB1F83">
        <w:rPr>
          <w:rFonts w:asciiTheme="majorHAnsi" w:hAnsiTheme="majorHAnsi" w:cstheme="majorHAnsi"/>
        </w:rPr>
        <w:br/>
        <w:t xml:space="preserve">    password = </w:t>
      </w:r>
      <w:proofErr w:type="gramStart"/>
      <w:r w:rsidRPr="00BB1F83">
        <w:rPr>
          <w:rFonts w:asciiTheme="majorHAnsi" w:hAnsiTheme="majorHAnsi" w:cstheme="majorHAnsi"/>
        </w:rPr>
        <w:t>input(</w:t>
      </w:r>
      <w:proofErr w:type="gramEnd"/>
      <w:r w:rsidRPr="00BB1F83">
        <w:rPr>
          <w:rFonts w:asciiTheme="majorHAnsi" w:hAnsiTheme="majorHAnsi" w:cstheme="majorHAnsi"/>
        </w:rPr>
        <w:t>"Enter password: ")</w:t>
      </w:r>
      <w:r w:rsidRPr="00BB1F83">
        <w:rPr>
          <w:rFonts w:asciiTheme="majorHAnsi" w:hAnsiTheme="majorHAnsi" w:cstheme="majorHAnsi"/>
        </w:rPr>
        <w:br/>
      </w:r>
      <w:r w:rsidRPr="00BB1F83">
        <w:rPr>
          <w:rFonts w:asciiTheme="majorHAnsi" w:hAnsiTheme="majorHAnsi" w:cstheme="majorHAnsi"/>
        </w:rPr>
        <w:br/>
        <w:t xml:space="preserve">    # Vulnerable comparison</w:t>
      </w:r>
      <w:r w:rsidRPr="00BB1F83">
        <w:rPr>
          <w:rFonts w:asciiTheme="majorHAnsi" w:hAnsiTheme="majorHAnsi" w:cstheme="majorHAnsi"/>
        </w:rPr>
        <w:br/>
        <w:t xml:space="preserve">    if username == username_db and password == password_db:</w:t>
      </w:r>
      <w:r w:rsidRPr="00BB1F83">
        <w:rPr>
          <w:rFonts w:asciiTheme="majorHAnsi" w:hAnsiTheme="majorHAnsi" w:cstheme="majorHAnsi"/>
        </w:rPr>
        <w:br/>
        <w:t xml:space="preserve">        </w:t>
      </w:r>
      <w:proofErr w:type="gramStart"/>
      <w:r w:rsidRPr="00BB1F83">
        <w:rPr>
          <w:rFonts w:asciiTheme="majorHAnsi" w:hAnsiTheme="majorHAnsi" w:cstheme="majorHAnsi"/>
        </w:rPr>
        <w:t>print(</w:t>
      </w:r>
      <w:proofErr w:type="gramEnd"/>
      <w:r w:rsidRPr="00BB1F83">
        <w:rPr>
          <w:rFonts w:asciiTheme="majorHAnsi" w:hAnsiTheme="majorHAnsi" w:cstheme="majorHAnsi"/>
        </w:rPr>
        <w:t>"Login successful!")</w:t>
      </w:r>
      <w:r w:rsidRPr="00BB1F83">
        <w:rPr>
          <w:rFonts w:asciiTheme="majorHAnsi" w:hAnsiTheme="majorHAnsi" w:cstheme="majorHAnsi"/>
        </w:rPr>
        <w:br/>
        <w:t xml:space="preserve">    else:</w:t>
      </w:r>
      <w:r w:rsidRPr="00BB1F83">
        <w:rPr>
          <w:rFonts w:asciiTheme="majorHAnsi" w:hAnsiTheme="majorHAnsi" w:cstheme="majorHAnsi"/>
        </w:rPr>
        <w:br/>
        <w:t xml:space="preserve">        </w:t>
      </w:r>
      <w:proofErr w:type="gramStart"/>
      <w:r w:rsidRPr="00BB1F83">
        <w:rPr>
          <w:rFonts w:asciiTheme="majorHAnsi" w:hAnsiTheme="majorHAnsi" w:cstheme="majorHAnsi"/>
        </w:rPr>
        <w:t>print(</w:t>
      </w:r>
      <w:proofErr w:type="gramEnd"/>
      <w:r w:rsidRPr="00BB1F83">
        <w:rPr>
          <w:rFonts w:asciiTheme="majorHAnsi" w:hAnsiTheme="majorHAnsi" w:cstheme="majorHAnsi"/>
        </w:rPr>
        <w:t>"Invalid credentials!")</w:t>
      </w:r>
      <w:r w:rsidRPr="00BB1F83">
        <w:rPr>
          <w:rFonts w:asciiTheme="majorHAnsi" w:hAnsiTheme="majorHAnsi" w:cstheme="majorHAnsi"/>
        </w:rPr>
        <w:br/>
      </w:r>
      <w:r w:rsidRPr="00BB1F83">
        <w:rPr>
          <w:rFonts w:asciiTheme="majorHAnsi" w:hAnsiTheme="majorHAnsi" w:cstheme="majorHAnsi"/>
        </w:rPr>
        <w:br/>
        <w:t>if __name__ == "__main__":</w:t>
      </w:r>
      <w:r w:rsidRPr="00BB1F83">
        <w:rPr>
          <w:rFonts w:asciiTheme="majorHAnsi" w:hAnsiTheme="majorHAnsi" w:cstheme="majorHAnsi"/>
        </w:rPr>
        <w:br/>
        <w:t xml:space="preserve">    </w:t>
      </w:r>
      <w:proofErr w:type="gramStart"/>
      <w:r w:rsidRPr="00BB1F83">
        <w:rPr>
          <w:rFonts w:asciiTheme="majorHAnsi" w:hAnsiTheme="majorHAnsi" w:cstheme="majorHAnsi"/>
        </w:rPr>
        <w:t>login(</w:t>
      </w:r>
      <w:proofErr w:type="gramEnd"/>
      <w:r w:rsidRPr="00BB1F83">
        <w:rPr>
          <w:rFonts w:asciiTheme="majorHAnsi" w:hAnsiTheme="majorHAnsi" w:cstheme="majorHAnsi"/>
        </w:rPr>
        <w:t>)</w:t>
      </w:r>
    </w:p>
    <w:p w14:paraId="2DED86B7" w14:textId="77777777" w:rsidR="00197567" w:rsidRPr="00BB1F83" w:rsidRDefault="00000000">
      <w:pPr>
        <w:pStyle w:val="Heading1"/>
        <w:rPr>
          <w:rFonts w:cstheme="majorHAnsi"/>
        </w:rPr>
      </w:pPr>
      <w:r w:rsidRPr="00BB1F83">
        <w:rPr>
          <w:rFonts w:cstheme="majorHAnsi"/>
        </w:rPr>
        <w:t>2. Methodology</w:t>
      </w:r>
    </w:p>
    <w:p w14:paraId="0C55E989" w14:textId="4E2BD492" w:rsidR="00197567" w:rsidRPr="00BB1F83" w:rsidRDefault="00000000">
      <w:pPr>
        <w:rPr>
          <w:rFonts w:asciiTheme="majorHAnsi" w:hAnsiTheme="majorHAnsi" w:cstheme="majorHAnsi"/>
        </w:rPr>
      </w:pPr>
      <w:r w:rsidRPr="00BB1F83">
        <w:rPr>
          <w:rFonts w:asciiTheme="majorHAnsi" w:hAnsiTheme="majorHAnsi" w:cstheme="majorHAnsi"/>
        </w:rPr>
        <w:t>Manual code inspection: Looked for:</w:t>
      </w:r>
      <w:r w:rsidRPr="00BB1F83">
        <w:rPr>
          <w:rFonts w:asciiTheme="majorHAnsi" w:hAnsiTheme="majorHAnsi" w:cstheme="majorHAnsi"/>
        </w:rPr>
        <w:br/>
        <w:t>Input validation</w:t>
      </w:r>
      <w:r w:rsidRPr="00BB1F83">
        <w:rPr>
          <w:rFonts w:asciiTheme="majorHAnsi" w:hAnsiTheme="majorHAnsi" w:cstheme="majorHAnsi"/>
        </w:rPr>
        <w:br/>
        <w:t>Hardcoded credentials</w:t>
      </w:r>
      <w:r w:rsidRPr="00BB1F83">
        <w:rPr>
          <w:rFonts w:asciiTheme="majorHAnsi" w:hAnsiTheme="majorHAnsi" w:cstheme="majorHAnsi"/>
        </w:rPr>
        <w:br/>
      </w:r>
      <w:r w:rsidR="00BB1F83">
        <w:rPr>
          <w:rFonts w:asciiTheme="majorHAnsi" w:hAnsiTheme="majorHAnsi" w:cstheme="majorHAnsi"/>
        </w:rPr>
        <w:lastRenderedPageBreak/>
        <w:t>A</w:t>
      </w:r>
      <w:r w:rsidRPr="00BB1F83">
        <w:rPr>
          <w:rFonts w:asciiTheme="majorHAnsi" w:hAnsiTheme="majorHAnsi" w:cstheme="majorHAnsi"/>
        </w:rPr>
        <w:t>uthentication issues</w:t>
      </w:r>
      <w:r w:rsidRPr="00BB1F83">
        <w:rPr>
          <w:rFonts w:asciiTheme="majorHAnsi" w:hAnsiTheme="majorHAnsi" w:cstheme="majorHAnsi"/>
        </w:rPr>
        <w:br/>
        <w:t>Error handling</w:t>
      </w:r>
    </w:p>
    <w:p w14:paraId="56ECD215" w14:textId="77777777" w:rsidR="00197567" w:rsidRPr="00BB1F83" w:rsidRDefault="00000000">
      <w:pPr>
        <w:rPr>
          <w:rFonts w:asciiTheme="majorHAnsi" w:hAnsiTheme="majorHAnsi" w:cstheme="majorHAnsi"/>
        </w:rPr>
      </w:pPr>
      <w:r w:rsidRPr="00BB1F83">
        <w:rPr>
          <w:rFonts w:asciiTheme="majorHAnsi" w:hAnsiTheme="majorHAnsi" w:cstheme="majorHAnsi"/>
        </w:rPr>
        <w:t>Automated tool: Bandit</w:t>
      </w:r>
      <w:r w:rsidRPr="00BB1F83">
        <w:rPr>
          <w:rFonts w:asciiTheme="majorHAnsi" w:hAnsiTheme="majorHAnsi" w:cstheme="majorHAnsi"/>
        </w:rPr>
        <w:br/>
        <w:t>pip install bandit</w:t>
      </w:r>
      <w:r w:rsidRPr="00BB1F83">
        <w:rPr>
          <w:rFonts w:asciiTheme="majorHAnsi" w:hAnsiTheme="majorHAnsi" w:cstheme="majorHAnsi"/>
        </w:rPr>
        <w:br/>
        <w:t>bandit -r SecureApp/</w:t>
      </w:r>
      <w:r w:rsidRPr="00BB1F83">
        <w:rPr>
          <w:rFonts w:asciiTheme="majorHAnsi" w:hAnsiTheme="majorHAnsi" w:cstheme="majorHAnsi"/>
        </w:rPr>
        <w:br/>
        <w:t>Identified security vulnerabilities and classified them based on severity (High, Medium, Low).</w:t>
      </w:r>
    </w:p>
    <w:p w14:paraId="56445B00" w14:textId="77777777" w:rsidR="00197567" w:rsidRPr="00BB1F83" w:rsidRDefault="00000000">
      <w:pPr>
        <w:pStyle w:val="Heading1"/>
        <w:rPr>
          <w:rFonts w:cstheme="majorHAnsi"/>
        </w:rPr>
      </w:pPr>
      <w:r w:rsidRPr="00BB1F83">
        <w:rPr>
          <w:rFonts w:cstheme="majorHAnsi"/>
        </w:rPr>
        <w:t>3. Findings Table</w:t>
      </w:r>
    </w:p>
    <w:tbl>
      <w:tblPr>
        <w:tblStyle w:val="TableGrid"/>
        <w:tblW w:w="0" w:type="auto"/>
        <w:tblLook w:val="04A0" w:firstRow="1" w:lastRow="0" w:firstColumn="1" w:lastColumn="0" w:noHBand="0" w:noVBand="1"/>
      </w:tblPr>
      <w:tblGrid>
        <w:gridCol w:w="1728"/>
        <w:gridCol w:w="1728"/>
        <w:gridCol w:w="1728"/>
        <w:gridCol w:w="1728"/>
        <w:gridCol w:w="1808"/>
      </w:tblGrid>
      <w:tr w:rsidR="00197567" w:rsidRPr="00BB1F83" w14:paraId="3D0C2CE4" w14:textId="77777777" w:rsidTr="00BB1F83">
        <w:tc>
          <w:tcPr>
            <w:tcW w:w="1728" w:type="dxa"/>
          </w:tcPr>
          <w:p w14:paraId="1763F402" w14:textId="77777777" w:rsidR="00197567" w:rsidRPr="00BB1F83" w:rsidRDefault="00000000">
            <w:pPr>
              <w:rPr>
                <w:rFonts w:asciiTheme="majorHAnsi" w:hAnsiTheme="majorHAnsi" w:cstheme="majorHAnsi"/>
              </w:rPr>
            </w:pPr>
            <w:r w:rsidRPr="00BB1F83">
              <w:rPr>
                <w:rFonts w:asciiTheme="majorHAnsi" w:hAnsiTheme="majorHAnsi" w:cstheme="majorHAnsi"/>
              </w:rPr>
              <w:t>Vulnerability</w:t>
            </w:r>
          </w:p>
        </w:tc>
        <w:tc>
          <w:tcPr>
            <w:tcW w:w="1728" w:type="dxa"/>
          </w:tcPr>
          <w:p w14:paraId="70949E81" w14:textId="77777777" w:rsidR="00197567" w:rsidRPr="00BB1F83" w:rsidRDefault="00000000">
            <w:pPr>
              <w:rPr>
                <w:rFonts w:asciiTheme="majorHAnsi" w:hAnsiTheme="majorHAnsi" w:cstheme="majorHAnsi"/>
              </w:rPr>
            </w:pPr>
            <w:r w:rsidRPr="00BB1F83">
              <w:rPr>
                <w:rFonts w:asciiTheme="majorHAnsi" w:hAnsiTheme="majorHAnsi" w:cstheme="majorHAnsi"/>
              </w:rPr>
              <w:t>Location</w:t>
            </w:r>
          </w:p>
        </w:tc>
        <w:tc>
          <w:tcPr>
            <w:tcW w:w="1728" w:type="dxa"/>
          </w:tcPr>
          <w:p w14:paraId="1091BA65" w14:textId="77777777" w:rsidR="00197567" w:rsidRPr="00BB1F83" w:rsidRDefault="00000000">
            <w:pPr>
              <w:rPr>
                <w:rFonts w:asciiTheme="majorHAnsi" w:hAnsiTheme="majorHAnsi" w:cstheme="majorHAnsi"/>
              </w:rPr>
            </w:pPr>
            <w:r w:rsidRPr="00BB1F83">
              <w:rPr>
                <w:rFonts w:asciiTheme="majorHAnsi" w:hAnsiTheme="majorHAnsi" w:cstheme="majorHAnsi"/>
              </w:rPr>
              <w:t>Risk Level</w:t>
            </w:r>
          </w:p>
        </w:tc>
        <w:tc>
          <w:tcPr>
            <w:tcW w:w="1728" w:type="dxa"/>
          </w:tcPr>
          <w:p w14:paraId="41A86E29" w14:textId="77777777" w:rsidR="00197567" w:rsidRPr="00BB1F83" w:rsidRDefault="00000000">
            <w:pPr>
              <w:rPr>
                <w:rFonts w:asciiTheme="majorHAnsi" w:hAnsiTheme="majorHAnsi" w:cstheme="majorHAnsi"/>
              </w:rPr>
            </w:pPr>
            <w:r w:rsidRPr="00BB1F83">
              <w:rPr>
                <w:rFonts w:asciiTheme="majorHAnsi" w:hAnsiTheme="majorHAnsi" w:cstheme="majorHAnsi"/>
              </w:rPr>
              <w:t>Description</w:t>
            </w:r>
          </w:p>
        </w:tc>
        <w:tc>
          <w:tcPr>
            <w:tcW w:w="1728" w:type="dxa"/>
          </w:tcPr>
          <w:p w14:paraId="759700F2" w14:textId="77777777" w:rsidR="00197567" w:rsidRPr="00BB1F83" w:rsidRDefault="00000000">
            <w:pPr>
              <w:rPr>
                <w:rFonts w:asciiTheme="majorHAnsi" w:hAnsiTheme="majorHAnsi" w:cstheme="majorHAnsi"/>
              </w:rPr>
            </w:pPr>
            <w:r w:rsidRPr="00BB1F83">
              <w:rPr>
                <w:rFonts w:asciiTheme="majorHAnsi" w:hAnsiTheme="majorHAnsi" w:cstheme="majorHAnsi"/>
              </w:rPr>
              <w:t>Recommendation</w:t>
            </w:r>
          </w:p>
        </w:tc>
      </w:tr>
      <w:tr w:rsidR="00197567" w:rsidRPr="00BB1F83" w14:paraId="2239A234" w14:textId="77777777" w:rsidTr="00BB1F83">
        <w:tc>
          <w:tcPr>
            <w:tcW w:w="1728" w:type="dxa"/>
          </w:tcPr>
          <w:p w14:paraId="1722ECBD" w14:textId="77777777" w:rsidR="00197567" w:rsidRPr="00BB1F83" w:rsidRDefault="00000000">
            <w:pPr>
              <w:rPr>
                <w:rFonts w:asciiTheme="majorHAnsi" w:hAnsiTheme="majorHAnsi" w:cstheme="majorHAnsi"/>
              </w:rPr>
            </w:pPr>
            <w:r w:rsidRPr="00BB1F83">
              <w:rPr>
                <w:rFonts w:asciiTheme="majorHAnsi" w:hAnsiTheme="majorHAnsi" w:cstheme="majorHAnsi"/>
              </w:rPr>
              <w:t>Hardcoded password</w:t>
            </w:r>
          </w:p>
        </w:tc>
        <w:tc>
          <w:tcPr>
            <w:tcW w:w="1728" w:type="dxa"/>
          </w:tcPr>
          <w:p w14:paraId="31E0D432" w14:textId="77777777" w:rsidR="00197567" w:rsidRPr="00BB1F83" w:rsidRDefault="00000000">
            <w:pPr>
              <w:rPr>
                <w:rFonts w:asciiTheme="majorHAnsi" w:hAnsiTheme="majorHAnsi" w:cstheme="majorHAnsi"/>
              </w:rPr>
            </w:pPr>
            <w:r w:rsidRPr="00BB1F83">
              <w:rPr>
                <w:rFonts w:asciiTheme="majorHAnsi" w:hAnsiTheme="majorHAnsi" w:cstheme="majorHAnsi"/>
              </w:rPr>
              <w:t>login.py line 4</w:t>
            </w:r>
          </w:p>
        </w:tc>
        <w:tc>
          <w:tcPr>
            <w:tcW w:w="1728" w:type="dxa"/>
          </w:tcPr>
          <w:p w14:paraId="19394B39" w14:textId="77777777" w:rsidR="00197567" w:rsidRPr="00BB1F83" w:rsidRDefault="00000000">
            <w:pPr>
              <w:rPr>
                <w:rFonts w:asciiTheme="majorHAnsi" w:hAnsiTheme="majorHAnsi" w:cstheme="majorHAnsi"/>
              </w:rPr>
            </w:pPr>
            <w:r w:rsidRPr="00BB1F83">
              <w:rPr>
                <w:rFonts w:asciiTheme="majorHAnsi" w:hAnsiTheme="majorHAnsi" w:cstheme="majorHAnsi"/>
              </w:rPr>
              <w:t>High</w:t>
            </w:r>
          </w:p>
        </w:tc>
        <w:tc>
          <w:tcPr>
            <w:tcW w:w="1728" w:type="dxa"/>
          </w:tcPr>
          <w:p w14:paraId="46078101" w14:textId="77777777" w:rsidR="00197567" w:rsidRPr="00BB1F83" w:rsidRDefault="00000000">
            <w:pPr>
              <w:rPr>
                <w:rFonts w:asciiTheme="majorHAnsi" w:hAnsiTheme="majorHAnsi" w:cstheme="majorHAnsi"/>
              </w:rPr>
            </w:pPr>
            <w:r w:rsidRPr="00BB1F83">
              <w:rPr>
                <w:rFonts w:asciiTheme="majorHAnsi" w:hAnsiTheme="majorHAnsi" w:cstheme="majorHAnsi"/>
              </w:rPr>
              <w:t>Password stored as plain text</w:t>
            </w:r>
          </w:p>
        </w:tc>
        <w:tc>
          <w:tcPr>
            <w:tcW w:w="1728" w:type="dxa"/>
          </w:tcPr>
          <w:p w14:paraId="28ECDF27" w14:textId="77777777" w:rsidR="00197567" w:rsidRPr="00BB1F83" w:rsidRDefault="00000000">
            <w:pPr>
              <w:rPr>
                <w:rFonts w:asciiTheme="majorHAnsi" w:hAnsiTheme="majorHAnsi" w:cstheme="majorHAnsi"/>
              </w:rPr>
            </w:pPr>
            <w:r w:rsidRPr="00BB1F83">
              <w:rPr>
                <w:rFonts w:asciiTheme="majorHAnsi" w:hAnsiTheme="majorHAnsi" w:cstheme="majorHAnsi"/>
              </w:rPr>
              <w:t>Use hashed passwords (bcrypt) stored securely</w:t>
            </w:r>
          </w:p>
        </w:tc>
      </w:tr>
      <w:tr w:rsidR="00197567" w:rsidRPr="00BB1F83" w14:paraId="5B38EEAC" w14:textId="77777777" w:rsidTr="00BB1F83">
        <w:tc>
          <w:tcPr>
            <w:tcW w:w="1728" w:type="dxa"/>
          </w:tcPr>
          <w:p w14:paraId="18105FDD" w14:textId="77777777" w:rsidR="00197567" w:rsidRPr="00BB1F83" w:rsidRDefault="00000000">
            <w:pPr>
              <w:rPr>
                <w:rFonts w:asciiTheme="majorHAnsi" w:hAnsiTheme="majorHAnsi" w:cstheme="majorHAnsi"/>
              </w:rPr>
            </w:pPr>
            <w:r w:rsidRPr="00BB1F83">
              <w:rPr>
                <w:rFonts w:asciiTheme="majorHAnsi" w:hAnsiTheme="majorHAnsi" w:cstheme="majorHAnsi"/>
              </w:rPr>
              <w:t>No input validation</w:t>
            </w:r>
          </w:p>
        </w:tc>
        <w:tc>
          <w:tcPr>
            <w:tcW w:w="1728" w:type="dxa"/>
          </w:tcPr>
          <w:p w14:paraId="473A52E3" w14:textId="77777777" w:rsidR="00197567" w:rsidRPr="00BB1F83" w:rsidRDefault="00000000">
            <w:pPr>
              <w:rPr>
                <w:rFonts w:asciiTheme="majorHAnsi" w:hAnsiTheme="majorHAnsi" w:cstheme="majorHAnsi"/>
              </w:rPr>
            </w:pPr>
            <w:r w:rsidRPr="00BB1F83">
              <w:rPr>
                <w:rFonts w:asciiTheme="majorHAnsi" w:hAnsiTheme="majorHAnsi" w:cstheme="majorHAnsi"/>
              </w:rPr>
              <w:t>login.py line 7</w:t>
            </w:r>
          </w:p>
        </w:tc>
        <w:tc>
          <w:tcPr>
            <w:tcW w:w="1728" w:type="dxa"/>
          </w:tcPr>
          <w:p w14:paraId="238AB1BF" w14:textId="77777777" w:rsidR="00197567" w:rsidRPr="00BB1F83" w:rsidRDefault="00000000">
            <w:pPr>
              <w:rPr>
                <w:rFonts w:asciiTheme="majorHAnsi" w:hAnsiTheme="majorHAnsi" w:cstheme="majorHAnsi"/>
              </w:rPr>
            </w:pPr>
            <w:r w:rsidRPr="00BB1F83">
              <w:rPr>
                <w:rFonts w:asciiTheme="majorHAnsi" w:hAnsiTheme="majorHAnsi" w:cstheme="majorHAnsi"/>
              </w:rPr>
              <w:t>Medium</w:t>
            </w:r>
          </w:p>
        </w:tc>
        <w:tc>
          <w:tcPr>
            <w:tcW w:w="1728" w:type="dxa"/>
          </w:tcPr>
          <w:p w14:paraId="1AD1B9B7" w14:textId="77777777" w:rsidR="00197567" w:rsidRPr="00BB1F83" w:rsidRDefault="00000000">
            <w:pPr>
              <w:rPr>
                <w:rFonts w:asciiTheme="majorHAnsi" w:hAnsiTheme="majorHAnsi" w:cstheme="majorHAnsi"/>
              </w:rPr>
            </w:pPr>
            <w:r w:rsidRPr="00BB1F83">
              <w:rPr>
                <w:rFonts w:asciiTheme="majorHAnsi" w:hAnsiTheme="majorHAnsi" w:cstheme="majorHAnsi"/>
              </w:rPr>
              <w:t>User inputs directly compared</w:t>
            </w:r>
          </w:p>
        </w:tc>
        <w:tc>
          <w:tcPr>
            <w:tcW w:w="1728" w:type="dxa"/>
          </w:tcPr>
          <w:p w14:paraId="7ACE6656" w14:textId="77777777" w:rsidR="00197567" w:rsidRPr="00BB1F83" w:rsidRDefault="00000000">
            <w:pPr>
              <w:rPr>
                <w:rFonts w:asciiTheme="majorHAnsi" w:hAnsiTheme="majorHAnsi" w:cstheme="majorHAnsi"/>
              </w:rPr>
            </w:pPr>
            <w:r w:rsidRPr="00BB1F83">
              <w:rPr>
                <w:rFonts w:asciiTheme="majorHAnsi" w:hAnsiTheme="majorHAnsi" w:cstheme="majorHAnsi"/>
              </w:rPr>
              <w:t>Sanitize and validate all inputs</w:t>
            </w:r>
          </w:p>
        </w:tc>
      </w:tr>
      <w:tr w:rsidR="00197567" w:rsidRPr="00BB1F83" w14:paraId="55DC665E" w14:textId="77777777" w:rsidTr="00BB1F83">
        <w:tc>
          <w:tcPr>
            <w:tcW w:w="1728" w:type="dxa"/>
          </w:tcPr>
          <w:p w14:paraId="32291906" w14:textId="77777777" w:rsidR="00197567" w:rsidRPr="00BB1F83" w:rsidRDefault="00000000">
            <w:pPr>
              <w:rPr>
                <w:rFonts w:asciiTheme="majorHAnsi" w:hAnsiTheme="majorHAnsi" w:cstheme="majorHAnsi"/>
              </w:rPr>
            </w:pPr>
            <w:r w:rsidRPr="00BB1F83">
              <w:rPr>
                <w:rFonts w:asciiTheme="majorHAnsi" w:hAnsiTheme="majorHAnsi" w:cstheme="majorHAnsi"/>
              </w:rPr>
              <w:t>Plain error messages</w:t>
            </w:r>
          </w:p>
        </w:tc>
        <w:tc>
          <w:tcPr>
            <w:tcW w:w="1728" w:type="dxa"/>
          </w:tcPr>
          <w:p w14:paraId="6DB1BB2A" w14:textId="77777777" w:rsidR="00197567" w:rsidRPr="00BB1F83" w:rsidRDefault="00000000">
            <w:pPr>
              <w:rPr>
                <w:rFonts w:asciiTheme="majorHAnsi" w:hAnsiTheme="majorHAnsi" w:cstheme="majorHAnsi"/>
              </w:rPr>
            </w:pPr>
            <w:r w:rsidRPr="00BB1F83">
              <w:rPr>
                <w:rFonts w:asciiTheme="majorHAnsi" w:hAnsiTheme="majorHAnsi" w:cstheme="majorHAnsi"/>
              </w:rPr>
              <w:t>login.py line 10</w:t>
            </w:r>
          </w:p>
        </w:tc>
        <w:tc>
          <w:tcPr>
            <w:tcW w:w="1728" w:type="dxa"/>
          </w:tcPr>
          <w:p w14:paraId="56663F1B" w14:textId="77777777" w:rsidR="00197567" w:rsidRPr="00BB1F83" w:rsidRDefault="00000000">
            <w:pPr>
              <w:rPr>
                <w:rFonts w:asciiTheme="majorHAnsi" w:hAnsiTheme="majorHAnsi" w:cstheme="majorHAnsi"/>
              </w:rPr>
            </w:pPr>
            <w:r w:rsidRPr="00BB1F83">
              <w:rPr>
                <w:rFonts w:asciiTheme="majorHAnsi" w:hAnsiTheme="majorHAnsi" w:cstheme="majorHAnsi"/>
              </w:rPr>
              <w:t>Low</w:t>
            </w:r>
          </w:p>
        </w:tc>
        <w:tc>
          <w:tcPr>
            <w:tcW w:w="1728" w:type="dxa"/>
          </w:tcPr>
          <w:p w14:paraId="2B8FCA99" w14:textId="77777777" w:rsidR="00197567" w:rsidRPr="00BB1F83" w:rsidRDefault="00000000">
            <w:pPr>
              <w:rPr>
                <w:rFonts w:asciiTheme="majorHAnsi" w:hAnsiTheme="majorHAnsi" w:cstheme="majorHAnsi"/>
              </w:rPr>
            </w:pPr>
            <w:r w:rsidRPr="00BB1F83">
              <w:rPr>
                <w:rFonts w:asciiTheme="majorHAnsi" w:hAnsiTheme="majorHAnsi" w:cstheme="majorHAnsi"/>
              </w:rPr>
              <w:t>Generic error messages could expose info</w:t>
            </w:r>
          </w:p>
        </w:tc>
        <w:tc>
          <w:tcPr>
            <w:tcW w:w="1728" w:type="dxa"/>
          </w:tcPr>
          <w:p w14:paraId="465C169D" w14:textId="77777777" w:rsidR="00197567" w:rsidRPr="00BB1F83" w:rsidRDefault="00000000">
            <w:pPr>
              <w:rPr>
                <w:rFonts w:asciiTheme="majorHAnsi" w:hAnsiTheme="majorHAnsi" w:cstheme="majorHAnsi"/>
              </w:rPr>
            </w:pPr>
            <w:r w:rsidRPr="00BB1F83">
              <w:rPr>
                <w:rFonts w:asciiTheme="majorHAnsi" w:hAnsiTheme="majorHAnsi" w:cstheme="majorHAnsi"/>
              </w:rPr>
              <w:t>Log internally; show generic message to users</w:t>
            </w:r>
          </w:p>
        </w:tc>
      </w:tr>
    </w:tbl>
    <w:p w14:paraId="034FFC1E" w14:textId="77777777" w:rsidR="00197567" w:rsidRPr="00BB1F83" w:rsidRDefault="00000000">
      <w:pPr>
        <w:pStyle w:val="Heading1"/>
        <w:rPr>
          <w:rFonts w:cstheme="majorHAnsi"/>
        </w:rPr>
      </w:pPr>
      <w:r w:rsidRPr="00BB1F83">
        <w:rPr>
          <w:rFonts w:cstheme="majorHAnsi"/>
        </w:rPr>
        <w:t>4. Recommendations &amp; Remediation Steps</w:t>
      </w:r>
    </w:p>
    <w:p w14:paraId="2E87C7D1" w14:textId="77777777" w:rsidR="00197567" w:rsidRPr="00BB1F83" w:rsidRDefault="00000000">
      <w:pPr>
        <w:rPr>
          <w:rFonts w:asciiTheme="majorHAnsi" w:hAnsiTheme="majorHAnsi" w:cstheme="majorHAnsi"/>
        </w:rPr>
      </w:pPr>
      <w:r w:rsidRPr="00BB1F83">
        <w:rPr>
          <w:rFonts w:asciiTheme="majorHAnsi" w:hAnsiTheme="majorHAnsi" w:cstheme="majorHAnsi"/>
        </w:rPr>
        <w:t>Short-Term Fixes:</w:t>
      </w:r>
      <w:r w:rsidRPr="00BB1F83">
        <w:rPr>
          <w:rFonts w:asciiTheme="majorHAnsi" w:hAnsiTheme="majorHAnsi" w:cstheme="majorHAnsi"/>
        </w:rPr>
        <w:br/>
        <w:t>1. Remove hardcoded credentials; store in a secure file or database.</w:t>
      </w:r>
      <w:r w:rsidRPr="00BB1F83">
        <w:rPr>
          <w:rFonts w:asciiTheme="majorHAnsi" w:hAnsiTheme="majorHAnsi" w:cstheme="majorHAnsi"/>
        </w:rPr>
        <w:br/>
        <w:t>2. Use hashed passwords with bcrypt:</w:t>
      </w:r>
      <w:r w:rsidRPr="00BB1F83">
        <w:rPr>
          <w:rFonts w:asciiTheme="majorHAnsi" w:hAnsiTheme="majorHAnsi" w:cstheme="majorHAnsi"/>
        </w:rPr>
        <w:br/>
        <w:t>import bcrypt</w:t>
      </w:r>
      <w:r w:rsidRPr="00BB1F83">
        <w:rPr>
          <w:rFonts w:asciiTheme="majorHAnsi" w:hAnsiTheme="majorHAnsi" w:cstheme="majorHAnsi"/>
        </w:rPr>
        <w:br/>
        <w:t xml:space="preserve">password = </w:t>
      </w:r>
      <w:proofErr w:type="gramStart"/>
      <w:r w:rsidRPr="00BB1F83">
        <w:rPr>
          <w:rFonts w:asciiTheme="majorHAnsi" w:hAnsiTheme="majorHAnsi" w:cstheme="majorHAnsi"/>
        </w:rPr>
        <w:t>input(</w:t>
      </w:r>
      <w:proofErr w:type="gramEnd"/>
      <w:r w:rsidRPr="00BB1F83">
        <w:rPr>
          <w:rFonts w:asciiTheme="majorHAnsi" w:hAnsiTheme="majorHAnsi" w:cstheme="majorHAnsi"/>
        </w:rPr>
        <w:t>"Enter password: ")</w:t>
      </w:r>
      <w:r w:rsidRPr="00BB1F83">
        <w:rPr>
          <w:rFonts w:asciiTheme="majorHAnsi" w:hAnsiTheme="majorHAnsi" w:cstheme="majorHAnsi"/>
        </w:rPr>
        <w:br/>
        <w:t xml:space="preserve">hashed = </w:t>
      </w:r>
      <w:proofErr w:type="gramStart"/>
      <w:r w:rsidRPr="00BB1F83">
        <w:rPr>
          <w:rFonts w:asciiTheme="majorHAnsi" w:hAnsiTheme="majorHAnsi" w:cstheme="majorHAnsi"/>
        </w:rPr>
        <w:t>bcrypt.hashpw</w:t>
      </w:r>
      <w:proofErr w:type="gramEnd"/>
      <w:r w:rsidRPr="00BB1F83">
        <w:rPr>
          <w:rFonts w:asciiTheme="majorHAnsi" w:hAnsiTheme="majorHAnsi" w:cstheme="majorHAnsi"/>
        </w:rPr>
        <w:t>(</w:t>
      </w:r>
      <w:proofErr w:type="gramStart"/>
      <w:r w:rsidRPr="00BB1F83">
        <w:rPr>
          <w:rFonts w:asciiTheme="majorHAnsi" w:hAnsiTheme="majorHAnsi" w:cstheme="majorHAnsi"/>
        </w:rPr>
        <w:t>password.encode</w:t>
      </w:r>
      <w:proofErr w:type="gramEnd"/>
      <w:r w:rsidRPr="00BB1F83">
        <w:rPr>
          <w:rFonts w:asciiTheme="majorHAnsi" w:hAnsiTheme="majorHAnsi" w:cstheme="majorHAnsi"/>
        </w:rPr>
        <w:t xml:space="preserve">(), </w:t>
      </w:r>
      <w:proofErr w:type="gramStart"/>
      <w:r w:rsidRPr="00BB1F83">
        <w:rPr>
          <w:rFonts w:asciiTheme="majorHAnsi" w:hAnsiTheme="majorHAnsi" w:cstheme="majorHAnsi"/>
        </w:rPr>
        <w:t>bcrypt.gensalt</w:t>
      </w:r>
      <w:proofErr w:type="gramEnd"/>
      <w:r w:rsidRPr="00BB1F83">
        <w:rPr>
          <w:rFonts w:asciiTheme="majorHAnsi" w:hAnsiTheme="majorHAnsi" w:cstheme="majorHAnsi"/>
        </w:rPr>
        <w:t>())</w:t>
      </w:r>
      <w:r w:rsidRPr="00BB1F83">
        <w:rPr>
          <w:rFonts w:asciiTheme="majorHAnsi" w:hAnsiTheme="majorHAnsi" w:cstheme="majorHAnsi"/>
        </w:rPr>
        <w:br/>
        <w:t>3. Validate all user inputs; disallow suspicious characters.</w:t>
      </w:r>
      <w:r w:rsidRPr="00BB1F83">
        <w:rPr>
          <w:rFonts w:asciiTheme="majorHAnsi" w:hAnsiTheme="majorHAnsi" w:cstheme="majorHAnsi"/>
        </w:rPr>
        <w:br/>
        <w:t>4. Show generic error messages, log actual errors internally.</w:t>
      </w:r>
    </w:p>
    <w:p w14:paraId="2A096A41" w14:textId="77777777" w:rsidR="00197567" w:rsidRPr="00BB1F83" w:rsidRDefault="00000000">
      <w:pPr>
        <w:rPr>
          <w:rFonts w:asciiTheme="majorHAnsi" w:hAnsiTheme="majorHAnsi" w:cstheme="majorHAnsi"/>
        </w:rPr>
      </w:pPr>
      <w:r w:rsidRPr="00BB1F83">
        <w:rPr>
          <w:rFonts w:asciiTheme="majorHAnsi" w:hAnsiTheme="majorHAnsi" w:cstheme="majorHAnsi"/>
        </w:rPr>
        <w:t>Long-Term Fixes:</w:t>
      </w:r>
      <w:r w:rsidRPr="00BB1F83">
        <w:rPr>
          <w:rFonts w:asciiTheme="majorHAnsi" w:hAnsiTheme="majorHAnsi" w:cstheme="majorHAnsi"/>
        </w:rPr>
        <w:br/>
        <w:t>- Implement secure coding standards.</w:t>
      </w:r>
      <w:r w:rsidRPr="00BB1F83">
        <w:rPr>
          <w:rFonts w:asciiTheme="majorHAnsi" w:hAnsiTheme="majorHAnsi" w:cstheme="majorHAnsi"/>
        </w:rPr>
        <w:br/>
        <w:t>- Conduct regular static analysis using tools like Bandit or SonarQube.</w:t>
      </w:r>
      <w:r w:rsidRPr="00BB1F83">
        <w:rPr>
          <w:rFonts w:asciiTheme="majorHAnsi" w:hAnsiTheme="majorHAnsi" w:cstheme="majorHAnsi"/>
        </w:rPr>
        <w:br/>
        <w:t>- Maintain an updated dependency list to avoid vulnerable libraries.</w:t>
      </w:r>
    </w:p>
    <w:p w14:paraId="463E1B7A" w14:textId="77777777" w:rsidR="00197567" w:rsidRPr="00BB1F83" w:rsidRDefault="00000000">
      <w:pPr>
        <w:pStyle w:val="Heading1"/>
        <w:rPr>
          <w:rFonts w:cstheme="majorHAnsi"/>
        </w:rPr>
      </w:pPr>
      <w:r w:rsidRPr="00BB1F83">
        <w:rPr>
          <w:rFonts w:cstheme="majorHAnsi"/>
        </w:rPr>
        <w:t>5. Conclusion</w:t>
      </w:r>
    </w:p>
    <w:p w14:paraId="57B0E552" w14:textId="77777777" w:rsidR="00197567" w:rsidRPr="00BB1F83" w:rsidRDefault="00000000">
      <w:pPr>
        <w:rPr>
          <w:rFonts w:asciiTheme="majorHAnsi" w:hAnsiTheme="majorHAnsi" w:cstheme="majorHAnsi"/>
        </w:rPr>
      </w:pPr>
      <w:r w:rsidRPr="00BB1F83">
        <w:rPr>
          <w:rFonts w:asciiTheme="majorHAnsi" w:hAnsiTheme="majorHAnsi" w:cstheme="majorHAnsi"/>
        </w:rPr>
        <w:t>The review identified hardcoded passwords, lack of input validation, and insecure error handling as the primary vulnerabilities. Implementing the recommended remediation steps will significantly improve the security posture of the application and prevent common attacks such as credential theft and injection attacks.</w:t>
      </w:r>
    </w:p>
    <w:sectPr w:rsidR="00197567" w:rsidRPr="00BB1F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CA80D35"/>
    <w:multiLevelType w:val="hybridMultilevel"/>
    <w:tmpl w:val="BBF2AA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7012713">
    <w:abstractNumId w:val="8"/>
  </w:num>
  <w:num w:numId="2" w16cid:durableId="2136868381">
    <w:abstractNumId w:val="6"/>
  </w:num>
  <w:num w:numId="3" w16cid:durableId="1400204225">
    <w:abstractNumId w:val="5"/>
  </w:num>
  <w:num w:numId="4" w16cid:durableId="1510218558">
    <w:abstractNumId w:val="4"/>
  </w:num>
  <w:num w:numId="5" w16cid:durableId="863635858">
    <w:abstractNumId w:val="7"/>
  </w:num>
  <w:num w:numId="6" w16cid:durableId="1959951722">
    <w:abstractNumId w:val="3"/>
  </w:num>
  <w:num w:numId="7" w16cid:durableId="1492873022">
    <w:abstractNumId w:val="2"/>
  </w:num>
  <w:num w:numId="8" w16cid:durableId="1872186208">
    <w:abstractNumId w:val="1"/>
  </w:num>
  <w:num w:numId="9" w16cid:durableId="201023348">
    <w:abstractNumId w:val="0"/>
  </w:num>
  <w:num w:numId="10" w16cid:durableId="1856919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7567"/>
    <w:rsid w:val="0029639D"/>
    <w:rsid w:val="00326F90"/>
    <w:rsid w:val="00450EF8"/>
    <w:rsid w:val="006177B2"/>
    <w:rsid w:val="00AA1D8D"/>
    <w:rsid w:val="00B47730"/>
    <w:rsid w:val="00BB1F83"/>
    <w:rsid w:val="00CB0664"/>
    <w:rsid w:val="00D7546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BC404"/>
  <w14:defaultImageDpi w14:val="300"/>
  <w15:docId w15:val="{087C284A-ACE2-4C66-A696-6DDFBC5CB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Utsav shrivastav</cp:lastModifiedBy>
  <cp:revision>3</cp:revision>
  <dcterms:created xsi:type="dcterms:W3CDTF">2013-12-23T23:15:00Z</dcterms:created>
  <dcterms:modified xsi:type="dcterms:W3CDTF">2025-09-20T06:58:00Z</dcterms:modified>
  <cp:category/>
</cp:coreProperties>
</file>